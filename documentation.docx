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A1EAB49" w:rsidP="7C39E904" w:rsidRDefault="3A1EAB49" w14:paraId="37F4EEDE" w14:textId="28C2A385">
      <w:pPr>
        <w:pStyle w:val="Heading4"/>
        <w:keepNext w:val="1"/>
        <w:keepLines w:val="1"/>
        <w:shd w:val="clear" w:color="auto" w:fill="FFFFFF" w:themeFill="background1"/>
        <w:spacing w:before="15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0F4D"/>
          <w:sz w:val="36"/>
          <w:szCs w:val="36"/>
          <w:lang w:val="en-US" w:eastAsia="en-US" w:bidi="ar-SA"/>
        </w:rPr>
      </w:pPr>
      <w:bookmarkStart w:name="_Int_SKXFxc9e" w:id="1485689655"/>
      <w:r w:rsidRPr="7C39E904" w:rsidR="3A1EAB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E0F4D"/>
          <w:sz w:val="36"/>
          <w:szCs w:val="36"/>
          <w:lang w:val="en-US" w:eastAsia="en-US" w:bidi="ar-SA"/>
        </w:rPr>
        <w:t>International Women's Day Challenge</w:t>
      </w:r>
      <w:bookmarkEnd w:id="1485689655"/>
    </w:p>
    <w:p xmlns:wp14="http://schemas.microsoft.com/office/word/2010/wordml" w:rsidP="61715ECF" w14:paraId="576BF6CA" wp14:textId="77777777" wp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 xml:space="preserve">Overview </w:t>
      </w: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and Objectives</w:t>
      </w:r>
    </w:p>
    <w:p w:rsidR="792B2EAD" w:rsidP="61715ECF" w:rsidRDefault="792B2EAD" w14:paraId="09EAD340" w14:textId="4F260AF3">
      <w:pPr>
        <w:pStyle w:val="Normal"/>
        <w:rPr>
          <w:noProof w:val="0"/>
          <w:lang w:val="en-US"/>
        </w:rPr>
      </w:pPr>
      <w:r w:rsidRPr="61715ECF" w:rsidR="792B2EAD">
        <w:rPr>
          <w:noProof w:val="0"/>
          <w:lang w:val="en-US"/>
        </w:rPr>
        <w:t xml:space="preserve">The present project is oriented towards the development of predictive models </w:t>
      </w:r>
      <w:r w:rsidRPr="61715ECF" w:rsidR="792B2EAD">
        <w:rPr>
          <w:noProof w:val="0"/>
          <w:lang w:val="en-US"/>
        </w:rPr>
        <w:t>u</w:t>
      </w:r>
      <w:r w:rsidRPr="61715ECF" w:rsidR="792B2EAD">
        <w:rPr>
          <w:noProof w:val="0"/>
          <w:lang w:val="en-US"/>
        </w:rPr>
        <w:t>tilizing</w:t>
      </w:r>
      <w:r w:rsidRPr="61715ECF" w:rsidR="792B2EAD">
        <w:rPr>
          <w:noProof w:val="0"/>
          <w:lang w:val="en-US"/>
        </w:rPr>
        <w:t xml:space="preserve"> </w:t>
      </w:r>
      <w:r w:rsidRPr="61715ECF" w:rsidR="792B2EAD">
        <w:rPr>
          <w:noProof w:val="0"/>
          <w:lang w:val="en-US"/>
        </w:rPr>
        <w:t xml:space="preserve">geographic data is to construct a predictive model that accurately estimates the percentage of households per ward that </w:t>
      </w:r>
      <w:r w:rsidRPr="61715ECF" w:rsidR="7D8D2AD1">
        <w:rPr>
          <w:noProof w:val="0"/>
          <w:lang w:val="en-US"/>
        </w:rPr>
        <w:t xml:space="preserve">objective </w:t>
      </w:r>
      <w:r w:rsidRPr="61715ECF" w:rsidR="7D8D2AD1">
        <w:rPr>
          <w:noProof w:val="0"/>
          <w:lang w:val="en-US"/>
        </w:rPr>
        <w:t xml:space="preserve"> </w:t>
      </w:r>
      <w:r w:rsidRPr="61715ECF" w:rsidR="792B2EAD">
        <w:rPr>
          <w:noProof w:val="0"/>
          <w:lang w:val="en-US"/>
        </w:rPr>
        <w:t>female</w:t>
      </w:r>
      <w:r w:rsidRPr="61715ECF" w:rsidR="792B2EAD">
        <w:rPr>
          <w:noProof w:val="0"/>
          <w:lang w:val="en-US"/>
        </w:rPr>
        <w:t>-headed and living below a specified income threshold. This will be achieved by using data points that can be collected through other means without an intensive household survey, such as the census.</w:t>
      </w:r>
    </w:p>
    <w:p xmlns:wp14="http://schemas.microsoft.com/office/word/2010/wordml" w:rsidP="61715ECF" w14:paraId="33BD3DE4" wp14:textId="77777777" wp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Architecture Diagram</w:t>
      </w:r>
    </w:p>
    <w:p w:rsidR="61715ECF" w:rsidP="61715ECF" w:rsidRDefault="61715ECF" w14:paraId="526D718F" w14:textId="00D54C73">
      <w:pPr>
        <w:pStyle w:val="Normal"/>
      </w:pPr>
    </w:p>
    <w:p w:rsidR="30D94448" w:rsidRDefault="30D94448" w14:paraId="0A484972" w14:textId="17BD53CD">
      <w:r w:rsidR="30D94448">
        <w:drawing>
          <wp:inline wp14:editId="3BC9962F" wp14:anchorId="5D86F566">
            <wp:extent cx="5486400" cy="1905000"/>
            <wp:effectExtent l="0" t="0" r="0" b="0"/>
            <wp:docPr id="1997430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f00d3d39c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1715ECF" w14:paraId="02322808" wp14:textId="77777777" wp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ETL Process</w:t>
      </w:r>
    </w:p>
    <w:p xmlns:wp14="http://schemas.microsoft.com/office/word/2010/wordml" w:rsidP="61715ECF" w14:paraId="4FF3D27C" wp14:textId="77777777" wp14:noSpellErr="1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  <w:t>Extract</w:t>
      </w:r>
    </w:p>
    <w:p xmlns:wp14="http://schemas.microsoft.com/office/word/2010/wordml" w:rsidP="61715ECF" w14:paraId="7C789963" wp14:textId="77777777" wp14:noSpellErr="1">
      <w:pPr>
        <w:rPr>
          <w:rFonts w:ascii="Times New Roman" w:hAnsi="Times New Roman" w:eastAsia="Times New Roman" w:cs="Times New Roman"/>
        </w:rPr>
      </w:pPr>
      <w:r w:rsidRPr="61715ECF" w:rsidR="61715ECF">
        <w:rPr>
          <w:rFonts w:ascii="Times New Roman" w:hAnsi="Times New Roman" w:eastAsia="Times New Roman" w:cs="Times New Roman"/>
        </w:rPr>
        <w:t>The dataset is extracted from external CSV files hosted on GitHub. It includes training data, test data, sample submissions, and variable definitions.</w:t>
      </w:r>
    </w:p>
    <w:p xmlns:wp14="http://schemas.microsoft.com/office/word/2010/wordml" w:rsidP="61715ECF" w14:paraId="57F8DAE2" wp14:textId="77777777" wp14:noSpellErr="1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  <w:t>Transform</w:t>
      </w:r>
    </w:p>
    <w:p xmlns:wp14="http://schemas.microsoft.com/office/word/2010/wordml" w:rsidP="61715ECF" w14:paraId="5B9B3EF4" wp14:textId="77777777" wp14:noSpellErr="1">
      <w:pPr>
        <w:rPr>
          <w:rFonts w:ascii="Times New Roman" w:hAnsi="Times New Roman" w:eastAsia="Times New Roman" w:cs="Times New Roman"/>
        </w:rPr>
      </w:pPr>
      <w:r w:rsidRPr="61715ECF" w:rsidR="61715ECF">
        <w:rPr>
          <w:rFonts w:ascii="Times New Roman" w:hAnsi="Times New Roman" w:eastAsia="Times New Roman" w:cs="Times New Roman"/>
        </w:rPr>
        <w:t>Data transformation involves preprocessing, handling missing values, and feature engineering. This includes geospatial transformations using H3 hexagons, distance calculations, and encoding categorical variables.</w:t>
      </w:r>
    </w:p>
    <w:p xmlns:wp14="http://schemas.microsoft.com/office/word/2010/wordml" w:rsidP="61715ECF" w14:paraId="7CEC2411" wp14:textId="77777777" wp14:noSpellErr="1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4"/>
          <w:szCs w:val="24"/>
          <w:lang w:eastAsia="en-US" w:bidi="ar-SA"/>
        </w:rPr>
        <w:t>Load</w:t>
      </w:r>
    </w:p>
    <w:p xmlns:wp14="http://schemas.microsoft.com/office/word/2010/wordml" w:rsidP="61715ECF" w14:paraId="474BB7AF" wp14:textId="57BA0785">
      <w:pPr>
        <w:rPr>
          <w:rFonts w:ascii="Times New Roman" w:hAnsi="Times New Roman" w:eastAsia="Times New Roman" w:cs="Times New Roman"/>
        </w:rPr>
      </w:pPr>
      <w:r w:rsidRPr="61715ECF" w:rsidR="61715ECF">
        <w:rPr>
          <w:rFonts w:ascii="Times New Roman" w:hAnsi="Times New Roman" w:eastAsia="Times New Roman" w:cs="Times New Roman"/>
        </w:rPr>
        <w:t xml:space="preserve">The transformed data is used directly for training machine learning models. It is temporarily stored in Pandas </w:t>
      </w:r>
      <w:r w:rsidRPr="61715ECF" w:rsidR="61715ECF">
        <w:rPr>
          <w:rFonts w:ascii="Times New Roman" w:hAnsi="Times New Roman" w:eastAsia="Times New Roman" w:cs="Times New Roman"/>
        </w:rPr>
        <w:t>DataFr</w:t>
      </w:r>
      <w:r w:rsidRPr="61715ECF" w:rsidR="61715ECF">
        <w:rPr>
          <w:rFonts w:ascii="Times New Roman" w:hAnsi="Times New Roman" w:eastAsia="Times New Roman" w:cs="Times New Roman"/>
        </w:rPr>
        <w:t>ames</w:t>
      </w:r>
      <w:r w:rsidRPr="61715ECF" w:rsidR="61715ECF">
        <w:rPr>
          <w:rFonts w:ascii="Times New Roman" w:hAnsi="Times New Roman" w:eastAsia="Times New Roman" w:cs="Times New Roman"/>
        </w:rPr>
        <w:t xml:space="preserve"> during processing.</w:t>
      </w:r>
    </w:p>
    <w:p xmlns:wp14="http://schemas.microsoft.com/office/word/2010/wordml" w:rsidP="61715ECF" w14:paraId="36B849FB" wp14:textId="77777777" wp14:noSpellErr="1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Data Modeling</w:t>
      </w:r>
    </w:p>
    <w:p xmlns:wp14="http://schemas.microsoft.com/office/word/2010/wordml" w:rsidP="61715ECF" w14:paraId="53A6612A" wp14:textId="0D5B5C8F">
      <w:pPr>
        <w:rPr>
          <w:rFonts w:ascii="Times New Roman" w:hAnsi="Times New Roman" w:eastAsia="Times New Roman" w:cs="Times New Roman"/>
        </w:rPr>
      </w:pPr>
      <w:r w:rsidRPr="61715ECF" w:rsidR="61715ECF">
        <w:rPr>
          <w:rFonts w:ascii="Times New Roman" w:hAnsi="Times New Roman" w:eastAsia="Times New Roman" w:cs="Times New Roman"/>
        </w:rPr>
        <w:t xml:space="preserve">The model </w:t>
      </w:r>
      <w:r w:rsidRPr="61715ECF" w:rsidR="61715ECF">
        <w:rPr>
          <w:rFonts w:ascii="Times New Roman" w:hAnsi="Times New Roman" w:eastAsia="Times New Roman" w:cs="Times New Roman"/>
        </w:rPr>
        <w:t>utilizes</w:t>
      </w:r>
      <w:r w:rsidRPr="61715ECF" w:rsidR="61715ECF">
        <w:rPr>
          <w:rFonts w:ascii="Times New Roman" w:hAnsi="Times New Roman" w:eastAsia="Times New Roman" w:cs="Times New Roman"/>
        </w:rPr>
        <w:t xml:space="preserve"> feature engineering techniques, including geospatial processing with H3 hexagons and distance calculations. The training process involves multiple algorithms, including </w:t>
      </w:r>
      <w:r w:rsidRPr="61715ECF" w:rsidR="61715ECF">
        <w:rPr>
          <w:rFonts w:ascii="Courier" w:hAnsi="Courier" w:eastAsia="Courier" w:cs="Courier"/>
          <w:b w:val="1"/>
          <w:bCs w:val="1"/>
        </w:rPr>
        <w:t>CatBoost</w:t>
      </w:r>
      <w:r w:rsidRPr="61715ECF" w:rsidR="61715ECF">
        <w:rPr>
          <w:rFonts w:ascii="Times New Roman" w:hAnsi="Times New Roman" w:eastAsia="Times New Roman" w:cs="Times New Roman"/>
        </w:rPr>
        <w:t xml:space="preserve">, </w:t>
      </w:r>
      <w:r w:rsidRPr="61715ECF" w:rsidR="7DB0BB67">
        <w:rPr>
          <w:rFonts w:ascii="Times New Roman" w:hAnsi="Times New Roman" w:eastAsia="Times New Roman" w:cs="Times New Roman"/>
        </w:rPr>
        <w:t xml:space="preserve">and </w:t>
      </w:r>
      <w:r w:rsidRPr="61715ECF" w:rsidR="7DB0BB67">
        <w:rPr>
          <w:rFonts w:ascii="Courier" w:hAnsi="Courier" w:eastAsia="Courier" w:cs="Courier"/>
          <w:b w:val="1"/>
          <w:bCs w:val="1"/>
        </w:rPr>
        <w:t>HistGradientBoost</w:t>
      </w:r>
      <w:r w:rsidRPr="61715ECF" w:rsidR="61715ECF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61715ECF" w14:paraId="38D3C258" wp14:textId="4A74AD16">
      <w:pPr>
        <w:rPr>
          <w:rFonts w:ascii="Times New Roman" w:hAnsi="Times New Roman" w:eastAsia="Times New Roman" w:cs="Times New Roman"/>
        </w:rPr>
      </w:pPr>
      <w:r w:rsidRPr="61715ECF" w:rsidR="61715ECF">
        <w:rPr>
          <w:rFonts w:ascii="Times New Roman" w:hAnsi="Times New Roman" w:eastAsia="Times New Roman" w:cs="Times New Roman"/>
        </w:rPr>
        <w:t>Model evaluation is performed using</w:t>
      </w:r>
      <w:r w:rsidRPr="61715ECF" w:rsidR="760C3F10">
        <w:rPr>
          <w:rFonts w:ascii="Times New Roman" w:hAnsi="Times New Roman" w:eastAsia="Times New Roman" w:cs="Times New Roman"/>
        </w:rPr>
        <w:t xml:space="preserve"> Root</w:t>
      </w:r>
      <w:r w:rsidRPr="61715ECF" w:rsidR="61715ECF">
        <w:rPr>
          <w:rFonts w:ascii="Times New Roman" w:hAnsi="Times New Roman" w:eastAsia="Times New Roman" w:cs="Times New Roman"/>
        </w:rPr>
        <w:t xml:space="preserve"> Mean Squared Error (</w:t>
      </w:r>
      <w:r w:rsidRPr="61715ECF" w:rsidR="78191851">
        <w:rPr>
          <w:rFonts w:ascii="Times New Roman" w:hAnsi="Times New Roman" w:eastAsia="Times New Roman" w:cs="Times New Roman"/>
        </w:rPr>
        <w:t>R</w:t>
      </w:r>
      <w:r w:rsidRPr="61715ECF" w:rsidR="61715ECF">
        <w:rPr>
          <w:rFonts w:ascii="Times New Roman" w:hAnsi="Times New Roman" w:eastAsia="Times New Roman" w:cs="Times New Roman"/>
        </w:rPr>
        <w:t>MSE).</w:t>
      </w:r>
    </w:p>
    <w:p xmlns:wp14="http://schemas.microsoft.com/office/word/2010/wordml" w:rsidP="61715ECF" w14:paraId="764DEFF7" wp14:textId="77777777" wp14:noSpellErr="1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Inference</w:t>
      </w:r>
    </w:p>
    <w:p xmlns:wp14="http://schemas.microsoft.com/office/word/2010/wordml" w:rsidP="61715ECF" w14:paraId="49A239F2" wp14:textId="1346FA21">
      <w:pPr>
        <w:rPr>
          <w:rFonts w:ascii="Times New Roman" w:hAnsi="Times New Roman" w:eastAsia="Times New Roman" w:cs="Times New Roman"/>
          <w:b w:val="1"/>
          <w:bCs w:val="1"/>
        </w:rPr>
      </w:pPr>
      <w:r w:rsidRPr="61715ECF" w:rsidR="61715ECF">
        <w:rPr>
          <w:rFonts w:ascii="Times New Roman" w:hAnsi="Times New Roman" w:eastAsia="Times New Roman" w:cs="Times New Roman"/>
        </w:rPr>
        <w:t xml:space="preserve">The trained model is used to make predictions on test data. The output is structured as </w:t>
      </w:r>
      <w:r w:rsidRPr="61715ECF" w:rsidR="58511A3D">
        <w:rPr>
          <w:rFonts w:ascii="Times New Roman" w:hAnsi="Times New Roman" w:eastAsia="Times New Roman" w:cs="Times New Roman"/>
        </w:rPr>
        <w:t xml:space="preserve">two columns included the target </w:t>
      </w:r>
    </w:p>
    <w:p w:rsidR="61715ECF" w:rsidP="61715ECF" w:rsidRDefault="61715ECF" w14:paraId="2E353FE6" w14:textId="2B915695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Run Time</w:t>
      </w:r>
    </w:p>
    <w:p w:rsidR="5E222D5C" w:rsidP="7C39E904" w:rsidRDefault="5E222D5C" w14:paraId="070D257C" w14:textId="495F9C0F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7C39E904" w:rsidR="5E222D5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 xml:space="preserve">Total Notebook Execution Time is </w:t>
      </w:r>
      <w:r w:rsidRPr="7C39E904" w:rsidR="5E222D5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2</w:t>
      </w:r>
      <w:r w:rsidRPr="7C39E904" w:rsidR="61715E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2</w:t>
      </w:r>
      <w:r w:rsidRPr="7C39E904" w:rsidR="5E222D5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1.68 second</w:t>
      </w:r>
      <w:r w:rsidRPr="7C39E904" w:rsidR="5E222D5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7C39E904" w:rsidR="5E222D5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 xml:space="preserve">which is around </w:t>
      </w:r>
      <w:r w:rsidRPr="7C39E904" w:rsidR="5E222D5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 xml:space="preserve">3.69 minutes </w:t>
      </w:r>
      <w:r w:rsidRPr="7C39E904" w:rsidR="5E222D5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>to run</w:t>
      </w:r>
      <w:r w:rsidRPr="7C39E904" w:rsidR="782CC23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 xml:space="preserve">. </w:t>
      </w:r>
      <w:r w:rsidRPr="7C39E904" w:rsidR="698C73E2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>This includes the time taken for data loading, preprocessing, model training, and evaluation</w:t>
      </w:r>
      <w:r w:rsidRPr="7C39E904" w:rsidR="307DF64E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>. The time may vary based on the system and environment. I run the notebook local</w:t>
      </w:r>
    </w:p>
    <w:p xmlns:wp14="http://schemas.microsoft.com/office/word/2010/wordml" w:rsidP="61715ECF" w14:paraId="53710BA4" wp14:textId="77777777" wp14:noSpellErr="1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</w:pPr>
      <w:r w:rsidRPr="61715ECF" w:rsidR="61715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1E0F4D"/>
          <w:sz w:val="28"/>
          <w:szCs w:val="28"/>
          <w:lang w:eastAsia="en-US" w:bidi="ar-SA"/>
        </w:rPr>
        <w:t>Performance Metrics</w:t>
      </w:r>
    </w:p>
    <w:p xmlns:wp14="http://schemas.microsoft.com/office/word/2010/wordml" w:rsidP="61715ECF" w14:paraId="5F9FC56D" wp14:textId="6B2F0678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715ECF" w:rsidR="61715ECF">
        <w:rPr>
          <w:rFonts w:ascii="Times New Roman" w:hAnsi="Times New Roman" w:eastAsia="Times New Roman" w:cs="Times New Roman"/>
        </w:rPr>
        <w:t>Evaluation is based on</w:t>
      </w:r>
      <w:r w:rsidRPr="61715ECF" w:rsidR="438FD012">
        <w:rPr>
          <w:rFonts w:ascii="Times New Roman" w:hAnsi="Times New Roman" w:eastAsia="Times New Roman" w:cs="Times New Roman"/>
        </w:rPr>
        <w:t xml:space="preserve"> Root</w:t>
      </w:r>
      <w:r w:rsidRPr="61715ECF" w:rsidR="61715ECF">
        <w:rPr>
          <w:rFonts w:ascii="Times New Roman" w:hAnsi="Times New Roman" w:eastAsia="Times New Roman" w:cs="Times New Roman"/>
        </w:rPr>
        <w:t xml:space="preserve"> Mean Squared Error (</w:t>
      </w:r>
      <w:r w:rsidRPr="61715ECF" w:rsidR="5009CBB5">
        <w:rPr>
          <w:rFonts w:ascii="Times New Roman" w:hAnsi="Times New Roman" w:eastAsia="Times New Roman" w:cs="Times New Roman"/>
        </w:rPr>
        <w:t>R</w:t>
      </w:r>
      <w:r w:rsidRPr="61715ECF" w:rsidR="61715ECF">
        <w:rPr>
          <w:rFonts w:ascii="Times New Roman" w:hAnsi="Times New Roman" w:eastAsia="Times New Roman" w:cs="Times New Roman"/>
        </w:rPr>
        <w:t xml:space="preserve">MSE). </w:t>
      </w:r>
      <w:r w:rsidRPr="61715ECF" w:rsidR="52DE2337">
        <w:rPr>
          <w:rFonts w:ascii="Times New Roman" w:hAnsi="Times New Roman" w:eastAsia="Times New Roman" w:cs="Times New Roman"/>
        </w:rPr>
        <w:t>KFold</w:t>
      </w:r>
      <w:r w:rsidRPr="61715ECF" w:rsidR="52DE2337">
        <w:rPr>
          <w:rFonts w:ascii="Times New Roman" w:hAnsi="Times New Roman" w:eastAsia="Times New Roman" w:cs="Times New Roman"/>
        </w:rPr>
        <w:t xml:space="preserve"> </w:t>
      </w:r>
      <w:r w:rsidRPr="61715ECF" w:rsidR="61715ECF">
        <w:rPr>
          <w:rFonts w:ascii="Times New Roman" w:hAnsi="Times New Roman" w:eastAsia="Times New Roman" w:cs="Times New Roman"/>
        </w:rPr>
        <w:t>is used to ensure model reliability.</w:t>
      </w:r>
      <w:r w:rsidRPr="61715ECF" w:rsidR="4EC903EC">
        <w:rPr>
          <w:rFonts w:ascii="Times New Roman" w:hAnsi="Times New Roman" w:eastAsia="Times New Roman" w:cs="Times New Roman"/>
        </w:rPr>
        <w:t xml:space="preserve"> The p</w:t>
      </w:r>
      <w:r w:rsidRPr="61715ECF" w:rsidR="16F49E06">
        <w:rPr>
          <w:rFonts w:ascii="Times New Roman" w:hAnsi="Times New Roman" w:eastAsia="Times New Roman" w:cs="Times New Roman"/>
        </w:rPr>
        <w:t xml:space="preserve">ublic score is </w:t>
      </w:r>
      <w:r w:rsidRPr="61715ECF" w:rsidR="16F49E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3.47</w:t>
      </w:r>
      <w:r w:rsidRPr="61715ECF" w:rsidR="16F49E0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 w:eastAsia="en-US" w:bidi="ar-SA"/>
        </w:rPr>
        <w:t xml:space="preserve"> and the private is </w:t>
      </w:r>
      <w:r w:rsidRPr="61715ECF" w:rsidR="16F49E0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3.50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KXFxc9e" int2:invalidationBookmarkName="" int2:hashCode="Pb5Vz94IyzANBV" int2:id="CO7t4n4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D60A"/>
    <w:rsid w:val="00CB0664"/>
    <w:rsid w:val="00FC693F"/>
    <w:rsid w:val="01075805"/>
    <w:rsid w:val="01206719"/>
    <w:rsid w:val="020E88AE"/>
    <w:rsid w:val="0B17DAB0"/>
    <w:rsid w:val="10142AB7"/>
    <w:rsid w:val="12D601F3"/>
    <w:rsid w:val="16F49E06"/>
    <w:rsid w:val="1826606C"/>
    <w:rsid w:val="2028F00B"/>
    <w:rsid w:val="2C8B1878"/>
    <w:rsid w:val="2EF3D171"/>
    <w:rsid w:val="2F3FF9DE"/>
    <w:rsid w:val="2F3FF9DE"/>
    <w:rsid w:val="307DF64E"/>
    <w:rsid w:val="30D94448"/>
    <w:rsid w:val="353653B2"/>
    <w:rsid w:val="35A99257"/>
    <w:rsid w:val="3A1EAB49"/>
    <w:rsid w:val="3CD19F85"/>
    <w:rsid w:val="3DD8BC7D"/>
    <w:rsid w:val="3E8DF1FD"/>
    <w:rsid w:val="3E8DF1FD"/>
    <w:rsid w:val="41A834DD"/>
    <w:rsid w:val="438FD012"/>
    <w:rsid w:val="4B7A287F"/>
    <w:rsid w:val="4EC903EC"/>
    <w:rsid w:val="4F442844"/>
    <w:rsid w:val="4F55E935"/>
    <w:rsid w:val="5009CBB5"/>
    <w:rsid w:val="51776703"/>
    <w:rsid w:val="52DE2337"/>
    <w:rsid w:val="58511A3D"/>
    <w:rsid w:val="5C87C351"/>
    <w:rsid w:val="5E222D5C"/>
    <w:rsid w:val="5E4EB3C8"/>
    <w:rsid w:val="5F87B1F7"/>
    <w:rsid w:val="5FEFA8BA"/>
    <w:rsid w:val="61715ECF"/>
    <w:rsid w:val="698C73E2"/>
    <w:rsid w:val="6C63C85F"/>
    <w:rsid w:val="711557CB"/>
    <w:rsid w:val="711557CB"/>
    <w:rsid w:val="7151A87A"/>
    <w:rsid w:val="720B22BB"/>
    <w:rsid w:val="720B22BB"/>
    <w:rsid w:val="7267600C"/>
    <w:rsid w:val="746A1449"/>
    <w:rsid w:val="746A1449"/>
    <w:rsid w:val="7506140D"/>
    <w:rsid w:val="752FF185"/>
    <w:rsid w:val="760C3F10"/>
    <w:rsid w:val="771E9559"/>
    <w:rsid w:val="776F7F07"/>
    <w:rsid w:val="78191851"/>
    <w:rsid w:val="782CC230"/>
    <w:rsid w:val="7843F1DF"/>
    <w:rsid w:val="78C72441"/>
    <w:rsid w:val="792B2EAD"/>
    <w:rsid w:val="7C39E904"/>
    <w:rsid w:val="7D8D2AD1"/>
    <w:rsid w:val="7DB0B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2943DFD-D4F9-4538-ACCB-DB2236655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34df00d3d39c4a59" /><Relationship Type="http://schemas.microsoft.com/office/2020/10/relationships/intelligence" Target="intelligence2.xml" Id="R6f9627e44d4b43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Yousif shaheen</lastModifiedBy>
  <revision>3</revision>
  <dcterms:created xsi:type="dcterms:W3CDTF">2013-12-23T23:15:00.0000000Z</dcterms:created>
  <dcterms:modified xsi:type="dcterms:W3CDTF">2025-04-02T12:39:55.1231521Z</dcterms:modified>
  <category/>
</coreProperties>
</file>